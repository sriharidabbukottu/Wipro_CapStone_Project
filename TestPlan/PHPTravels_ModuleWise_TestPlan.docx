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48B12" w14:textId="15956E6A" w:rsidR="00001442" w:rsidRPr="00001442" w:rsidRDefault="00001442" w:rsidP="00001442">
      <w:pPr>
        <w:pStyle w:val="Heading1"/>
        <w:jc w:val="center"/>
        <w:rPr>
          <w:color w:val="auto"/>
          <w:sz w:val="40"/>
          <w:szCs w:val="40"/>
        </w:rPr>
      </w:pPr>
      <w:r w:rsidRPr="00001442">
        <w:rPr>
          <w:color w:val="auto"/>
          <w:sz w:val="40"/>
          <w:szCs w:val="40"/>
        </w:rPr>
        <w:t>PHP TRAVELS</w:t>
      </w:r>
    </w:p>
    <w:p w14:paraId="2447AD7D" w14:textId="1E79CCC3" w:rsidR="00001442" w:rsidRPr="00001442" w:rsidRDefault="00000000" w:rsidP="00001442">
      <w:pPr>
        <w:pStyle w:val="Heading1"/>
        <w:rPr>
          <w:color w:val="auto"/>
        </w:rPr>
      </w:pPr>
      <w:r w:rsidRPr="00001442">
        <w:rPr>
          <w:color w:val="auto"/>
        </w:rPr>
        <w:t xml:space="preserve">Test Plans </w:t>
      </w:r>
    </w:p>
    <w:p w14:paraId="5E192473" w14:textId="77777777" w:rsidR="001A68AF" w:rsidRDefault="00000000">
      <w:r w:rsidRPr="00001442">
        <w:rPr>
          <w:b/>
          <w:bCs/>
        </w:rPr>
        <w:t>Web Site URL:</w:t>
      </w:r>
      <w:r>
        <w:t xml:space="preserve"> https://www.phptravels.net/</w:t>
      </w:r>
    </w:p>
    <w:p w14:paraId="0598317D" w14:textId="2417AC61" w:rsidR="001A68AF" w:rsidRDefault="00000000">
      <w:r w:rsidRPr="00001442">
        <w:rPr>
          <w:b/>
          <w:bCs/>
        </w:rPr>
        <w:t>Prepared by:</w:t>
      </w:r>
      <w:r>
        <w:t xml:space="preserve"> </w:t>
      </w:r>
      <w:r w:rsidR="00001442">
        <w:t>Srihari Dabbukottu</w:t>
      </w:r>
    </w:p>
    <w:p w14:paraId="3AAF367E" w14:textId="77777777" w:rsidR="001A68AF" w:rsidRDefault="00000000">
      <w:r w:rsidRPr="00001442">
        <w:rPr>
          <w:b/>
          <w:bCs/>
        </w:rPr>
        <w:t>Date:</w:t>
      </w:r>
      <w:r>
        <w:t xml:space="preserve"> 28/8/2025</w:t>
      </w:r>
    </w:p>
    <w:p w14:paraId="6ECA4E72" w14:textId="77777777" w:rsidR="001A68AF" w:rsidRPr="00001442" w:rsidRDefault="00000000">
      <w:pPr>
        <w:pStyle w:val="Heading2"/>
        <w:rPr>
          <w:color w:val="auto"/>
        </w:rPr>
      </w:pPr>
      <w:r w:rsidRPr="00001442">
        <w:rPr>
          <w:color w:val="auto"/>
        </w:rPr>
        <w:t>Module Name :- Login</w:t>
      </w:r>
    </w:p>
    <w:p w14:paraId="623060FA" w14:textId="77777777" w:rsidR="001A68AF" w:rsidRDefault="00000000">
      <w:pPr>
        <w:pStyle w:val="Heading3"/>
      </w:pPr>
      <w:r>
        <w:t>Test Plan Identifier</w:t>
      </w:r>
    </w:p>
    <w:p w14:paraId="75053082" w14:textId="77777777" w:rsidR="001A68AF" w:rsidRDefault="00000000">
      <w:r>
        <w:t>TC-PHP-Login-v1</w:t>
      </w:r>
    </w:p>
    <w:p w14:paraId="6322D553" w14:textId="77777777" w:rsidR="001A68AF" w:rsidRDefault="00000000">
      <w:pPr>
        <w:pStyle w:val="Heading3"/>
      </w:pPr>
      <w:r>
        <w:t>Introduction</w:t>
      </w:r>
    </w:p>
    <w:p w14:paraId="4A5EB2C9" w14:textId="77777777" w:rsidR="001A68AF" w:rsidRDefault="00000000">
      <w:r>
        <w:t>This test plan is prepared for the Login module of PHPTravels. The purpose is to validate that users can log in successfully with valid credentials and proper error messages are shown for invalid inputs.</w:t>
      </w:r>
    </w:p>
    <w:p w14:paraId="2DFD967F" w14:textId="77777777" w:rsidR="001A68AF" w:rsidRDefault="00000000">
      <w:pPr>
        <w:pStyle w:val="Heading3"/>
      </w:pPr>
      <w:r>
        <w:t>Test Items</w:t>
      </w:r>
    </w:p>
    <w:p w14:paraId="748358EE" w14:textId="77777777" w:rsidR="001A68AF" w:rsidRDefault="00000000">
      <w:r>
        <w:t>- Username/Email field</w:t>
      </w:r>
    </w:p>
    <w:p w14:paraId="6DF797A5" w14:textId="77777777" w:rsidR="001A68AF" w:rsidRDefault="00000000">
      <w:r>
        <w:t>- Password field</w:t>
      </w:r>
    </w:p>
    <w:p w14:paraId="4E819871" w14:textId="77777777" w:rsidR="001A68AF" w:rsidRDefault="00000000">
      <w:r>
        <w:t>- Login button</w:t>
      </w:r>
    </w:p>
    <w:p w14:paraId="5CC1F87F" w14:textId="77777777" w:rsidR="001A68AF" w:rsidRDefault="00000000">
      <w:r>
        <w:t>- Remember Me option</w:t>
      </w:r>
    </w:p>
    <w:p w14:paraId="18670AFD" w14:textId="77777777" w:rsidR="001A68AF" w:rsidRDefault="00000000">
      <w:r>
        <w:t>- Show/Hide password</w:t>
      </w:r>
    </w:p>
    <w:p w14:paraId="441D4023" w14:textId="77777777" w:rsidR="001A68AF" w:rsidRDefault="00000000">
      <w:r>
        <w:t>- Forgot Password link</w:t>
      </w:r>
    </w:p>
    <w:p w14:paraId="31324958" w14:textId="77777777" w:rsidR="001A68AF" w:rsidRDefault="00000000">
      <w:r>
        <w:t>- Logout</w:t>
      </w:r>
    </w:p>
    <w:p w14:paraId="71348B82" w14:textId="77777777" w:rsidR="001A68AF" w:rsidRDefault="00000000">
      <w:pPr>
        <w:pStyle w:val="Heading3"/>
      </w:pPr>
      <w:r>
        <w:t>Features to be Tested</w:t>
      </w:r>
    </w:p>
    <w:p w14:paraId="07D8F291" w14:textId="77777777" w:rsidR="001A68AF" w:rsidRDefault="00000000">
      <w:r>
        <w:t>- Valid login</w:t>
      </w:r>
    </w:p>
    <w:p w14:paraId="28DE4D5D" w14:textId="77777777" w:rsidR="001A68AF" w:rsidRDefault="00000000">
      <w:r>
        <w:t>- Invalid login</w:t>
      </w:r>
    </w:p>
    <w:p w14:paraId="734AB476" w14:textId="77777777" w:rsidR="001A68AF" w:rsidRDefault="00000000">
      <w:r>
        <w:t>- Blank field validation</w:t>
      </w:r>
    </w:p>
    <w:p w14:paraId="13F9FE3E" w14:textId="77777777" w:rsidR="001A68AF" w:rsidRDefault="00000000">
      <w:r>
        <w:t>- Remember Me option</w:t>
      </w:r>
    </w:p>
    <w:p w14:paraId="789B4F3C" w14:textId="77777777" w:rsidR="001A68AF" w:rsidRDefault="00000000">
      <w:r>
        <w:t>- Show/Hide password</w:t>
      </w:r>
    </w:p>
    <w:p w14:paraId="793BB245" w14:textId="77777777" w:rsidR="001A68AF" w:rsidRDefault="00000000">
      <w:r>
        <w:lastRenderedPageBreak/>
        <w:t>- Forgot Password navigation</w:t>
      </w:r>
    </w:p>
    <w:p w14:paraId="0232FC7A" w14:textId="77777777" w:rsidR="001A68AF" w:rsidRDefault="00000000">
      <w:r>
        <w:t>- Logout</w:t>
      </w:r>
    </w:p>
    <w:p w14:paraId="790C8E16" w14:textId="77777777" w:rsidR="001A68AF" w:rsidRDefault="00000000">
      <w:pPr>
        <w:pStyle w:val="Heading3"/>
      </w:pPr>
      <w:r>
        <w:t>Features Not to be Tested</w:t>
      </w:r>
    </w:p>
    <w:p w14:paraId="71B3E3EB" w14:textId="77777777" w:rsidR="001A68AF" w:rsidRDefault="00000000">
      <w:r>
        <w:t>- Backend authentication service</w:t>
      </w:r>
    </w:p>
    <w:p w14:paraId="1D3B9DF1" w14:textId="77777777" w:rsidR="001A68AF" w:rsidRDefault="00000000">
      <w:r>
        <w:t>- Security penetration testing</w:t>
      </w:r>
    </w:p>
    <w:p w14:paraId="1326EBDD" w14:textId="77777777" w:rsidR="001A68AF" w:rsidRDefault="00000000">
      <w:pPr>
        <w:pStyle w:val="Heading3"/>
      </w:pPr>
      <w:r>
        <w:t>Approach</w:t>
      </w:r>
    </w:p>
    <w:p w14:paraId="0988AA50" w14:textId="77777777" w:rsidR="00FE6733" w:rsidRDefault="00000000">
      <w:r>
        <w:t xml:space="preserve">Manual functional testing; </w:t>
      </w:r>
    </w:p>
    <w:p w14:paraId="54D80C01" w14:textId="77777777" w:rsidR="00FE6733" w:rsidRDefault="00000000">
      <w:r>
        <w:t xml:space="preserve">Cross-browser testing (Chrome, Firefox); </w:t>
      </w:r>
    </w:p>
    <w:p w14:paraId="5733316F" w14:textId="5AFA7143" w:rsidR="001A68AF" w:rsidRDefault="00000000">
      <w:r>
        <w:t>Responsive check on mobile devices</w:t>
      </w:r>
    </w:p>
    <w:p w14:paraId="61FC5959" w14:textId="77777777" w:rsidR="001A68AF" w:rsidRDefault="00000000">
      <w:pPr>
        <w:pStyle w:val="Heading3"/>
      </w:pPr>
      <w:r>
        <w:t>Pass/Fail Criteria</w:t>
      </w:r>
    </w:p>
    <w:p w14:paraId="6E39F4D9" w14:textId="77777777" w:rsidR="00FE6733" w:rsidRDefault="00000000">
      <w:r>
        <w:t xml:space="preserve">Pass: Function behaves as specified; </w:t>
      </w:r>
    </w:p>
    <w:p w14:paraId="28FC85FF" w14:textId="7F515515" w:rsidR="001A68AF" w:rsidRDefault="00000000">
      <w:r>
        <w:t>Fail: Function behaves differently or breaks flow</w:t>
      </w:r>
    </w:p>
    <w:p w14:paraId="7AAD593B" w14:textId="77777777" w:rsidR="001A68AF" w:rsidRDefault="00000000">
      <w:pPr>
        <w:pStyle w:val="Heading3"/>
      </w:pPr>
      <w:r>
        <w:t>Suspension/Resumption</w:t>
      </w:r>
    </w:p>
    <w:p w14:paraId="67452537" w14:textId="77777777" w:rsidR="001A68AF" w:rsidRDefault="00000000">
      <w:r>
        <w:t>NA</w:t>
      </w:r>
    </w:p>
    <w:p w14:paraId="62B1A7B0" w14:textId="77777777" w:rsidR="001A68AF" w:rsidRDefault="00000000">
      <w:pPr>
        <w:pStyle w:val="Heading3"/>
      </w:pPr>
      <w:r>
        <w:t>Deliverables</w:t>
      </w:r>
    </w:p>
    <w:p w14:paraId="547AFCAD" w14:textId="77777777" w:rsidR="001A68AF" w:rsidRDefault="00000000">
      <w:r>
        <w:t>- Test Plan document</w:t>
      </w:r>
    </w:p>
    <w:p w14:paraId="0D3C6EB7" w14:textId="77777777" w:rsidR="001A68AF" w:rsidRDefault="00000000">
      <w:r>
        <w:t>- Test Cases</w:t>
      </w:r>
    </w:p>
    <w:p w14:paraId="62700B3D" w14:textId="77777777" w:rsidR="001A68AF" w:rsidRDefault="00000000">
      <w:r>
        <w:t>- Test Summary Report</w:t>
      </w:r>
    </w:p>
    <w:p w14:paraId="7F6C1C2A" w14:textId="77777777" w:rsidR="001A68AF" w:rsidRDefault="00000000">
      <w:r>
        <w:t>- Bug Reports</w:t>
      </w:r>
    </w:p>
    <w:p w14:paraId="718184DF" w14:textId="77777777" w:rsidR="001A68AF" w:rsidRDefault="00000000">
      <w:r>
        <w:t>- Final Sign-off Report</w:t>
      </w:r>
    </w:p>
    <w:p w14:paraId="10D3448B" w14:textId="77777777" w:rsidR="001A68AF" w:rsidRDefault="00000000">
      <w:pPr>
        <w:pStyle w:val="Heading3"/>
      </w:pPr>
      <w:r>
        <w:t>Environmental Needs</w:t>
      </w:r>
    </w:p>
    <w:p w14:paraId="13F940C5" w14:textId="77777777" w:rsidR="001A68AF" w:rsidRDefault="00000000">
      <w:r>
        <w:t>- Windows 10/11</w:t>
      </w:r>
    </w:p>
    <w:p w14:paraId="5C3688DA" w14:textId="77777777" w:rsidR="001A68AF" w:rsidRDefault="00000000">
      <w:r>
        <w:t>- Browsers: Chrome, Firefox</w:t>
      </w:r>
    </w:p>
    <w:p w14:paraId="332CF162" w14:textId="77777777" w:rsidR="001A68AF" w:rsidRDefault="00000000">
      <w:r>
        <w:t>- Mobile devices: Android/iOS</w:t>
      </w:r>
    </w:p>
    <w:p w14:paraId="5E34FC70" w14:textId="77777777" w:rsidR="001A68AF" w:rsidRDefault="00000000">
      <w:r>
        <w:t>- Stable internet connection</w:t>
      </w:r>
    </w:p>
    <w:p w14:paraId="31C54B9A" w14:textId="77777777" w:rsidR="001A68AF" w:rsidRDefault="00000000">
      <w:pPr>
        <w:pStyle w:val="Heading3"/>
      </w:pPr>
      <w:r>
        <w:t>Responsibilities</w:t>
      </w:r>
    </w:p>
    <w:p w14:paraId="78F21089" w14:textId="6A38134D" w:rsidR="001A68AF" w:rsidRDefault="00000000">
      <w:r>
        <w:t xml:space="preserve">- Test Lead: </w:t>
      </w:r>
      <w:r w:rsidR="00FE6733">
        <w:t>Vaishali Sonanis</w:t>
      </w:r>
      <w:r>
        <w:t xml:space="preserve"> — planning, reporting</w:t>
      </w:r>
    </w:p>
    <w:p w14:paraId="79713D72" w14:textId="08D5C1D7" w:rsidR="001A68AF" w:rsidRDefault="00000000">
      <w:r>
        <w:t xml:space="preserve">- Tester: </w:t>
      </w:r>
      <w:r w:rsidR="00FE6733">
        <w:t>Srihari</w:t>
      </w:r>
      <w:r>
        <w:t xml:space="preserve"> — execute test cases, log defects</w:t>
      </w:r>
    </w:p>
    <w:p w14:paraId="084F2AFD" w14:textId="67C529E5" w:rsidR="001A68AF" w:rsidRDefault="00000000">
      <w:r>
        <w:t xml:space="preserve">- Developer: </w:t>
      </w:r>
      <w:r w:rsidR="00FE6733">
        <w:t>Praveen</w:t>
      </w:r>
      <w:r>
        <w:t xml:space="preserve"> — fix and verify defects</w:t>
      </w:r>
    </w:p>
    <w:p w14:paraId="6030E707" w14:textId="77777777" w:rsidR="001A68AF" w:rsidRPr="00001442" w:rsidRDefault="00000000">
      <w:pPr>
        <w:pStyle w:val="Heading2"/>
        <w:rPr>
          <w:color w:val="auto"/>
        </w:rPr>
      </w:pPr>
      <w:r w:rsidRPr="00001442">
        <w:rPr>
          <w:color w:val="auto"/>
        </w:rPr>
        <w:lastRenderedPageBreak/>
        <w:t>Module Name :- Registration</w:t>
      </w:r>
    </w:p>
    <w:p w14:paraId="4F1BDD72" w14:textId="77777777" w:rsidR="001A68AF" w:rsidRDefault="00000000">
      <w:pPr>
        <w:pStyle w:val="Heading3"/>
      </w:pPr>
      <w:r>
        <w:t>Test Plan Identifier</w:t>
      </w:r>
    </w:p>
    <w:p w14:paraId="7B0B3973" w14:textId="77777777" w:rsidR="001A68AF" w:rsidRDefault="00000000">
      <w:r>
        <w:t>TC-PHP-Registration-v1</w:t>
      </w:r>
    </w:p>
    <w:p w14:paraId="78A7E536" w14:textId="77777777" w:rsidR="001A68AF" w:rsidRDefault="00000000">
      <w:pPr>
        <w:pStyle w:val="Heading3"/>
      </w:pPr>
      <w:r>
        <w:t>Introduction</w:t>
      </w:r>
    </w:p>
    <w:p w14:paraId="5C11534F" w14:textId="77777777" w:rsidR="001A68AF" w:rsidRDefault="00000000">
      <w:r>
        <w:t>This test plan is prepared for the Registration module of PHPTravels. The purpose is to validate that new customers can register successfully and error messages are shown for invalid inputs.</w:t>
      </w:r>
    </w:p>
    <w:p w14:paraId="1FB5DFEF" w14:textId="77777777" w:rsidR="001A68AF" w:rsidRDefault="00000000">
      <w:pPr>
        <w:pStyle w:val="Heading3"/>
      </w:pPr>
      <w:r>
        <w:t>Test Items</w:t>
      </w:r>
    </w:p>
    <w:p w14:paraId="1F5C8C53" w14:textId="77777777" w:rsidR="001A68AF" w:rsidRDefault="00000000">
      <w:r>
        <w:t>- First Name</w:t>
      </w:r>
    </w:p>
    <w:p w14:paraId="3C7FFDFB" w14:textId="77777777" w:rsidR="001A68AF" w:rsidRDefault="00000000">
      <w:r>
        <w:t>- Last Name</w:t>
      </w:r>
    </w:p>
    <w:p w14:paraId="153F5802" w14:textId="77777777" w:rsidR="001A68AF" w:rsidRDefault="00000000">
      <w:r>
        <w:t>- Email</w:t>
      </w:r>
    </w:p>
    <w:p w14:paraId="3A2005B1" w14:textId="77777777" w:rsidR="001A68AF" w:rsidRDefault="00000000">
      <w:r>
        <w:t>- Mobile Number</w:t>
      </w:r>
    </w:p>
    <w:p w14:paraId="79871D48" w14:textId="77777777" w:rsidR="001A68AF" w:rsidRDefault="00000000">
      <w:r>
        <w:t>- Password &amp; Confirm Password</w:t>
      </w:r>
    </w:p>
    <w:p w14:paraId="4F7B4605" w14:textId="77777777" w:rsidR="001A68AF" w:rsidRDefault="00000000">
      <w:r>
        <w:t>- Sign Up button</w:t>
      </w:r>
    </w:p>
    <w:p w14:paraId="473A1930" w14:textId="77777777" w:rsidR="001A68AF" w:rsidRDefault="00000000">
      <w:pPr>
        <w:pStyle w:val="Heading3"/>
      </w:pPr>
      <w:r>
        <w:t>Features to be Tested</w:t>
      </w:r>
    </w:p>
    <w:p w14:paraId="1AE52B72" w14:textId="77777777" w:rsidR="001A68AF" w:rsidRDefault="00000000">
      <w:r>
        <w:t>- Registration with valid data</w:t>
      </w:r>
    </w:p>
    <w:p w14:paraId="64C06231" w14:textId="77777777" w:rsidR="001A68AF" w:rsidRDefault="00000000">
      <w:r>
        <w:t>- Blank fields validation</w:t>
      </w:r>
    </w:p>
    <w:p w14:paraId="4383F154" w14:textId="77777777" w:rsidR="001A68AF" w:rsidRDefault="00000000">
      <w:r>
        <w:t>- Invalid email format</w:t>
      </w:r>
    </w:p>
    <w:p w14:paraId="37CE0333" w14:textId="77777777" w:rsidR="001A68AF" w:rsidRDefault="00000000">
      <w:r>
        <w:t>- Weak password handling</w:t>
      </w:r>
    </w:p>
    <w:p w14:paraId="755D93A4" w14:textId="77777777" w:rsidR="001A68AF" w:rsidRDefault="00000000">
      <w:r>
        <w:t>- Password mismatch</w:t>
      </w:r>
    </w:p>
    <w:p w14:paraId="21F5EBCC" w14:textId="77777777" w:rsidR="001A68AF" w:rsidRDefault="00000000">
      <w:r>
        <w:t>- Duplicate email check</w:t>
      </w:r>
    </w:p>
    <w:p w14:paraId="7263B644" w14:textId="77777777" w:rsidR="001A68AF" w:rsidRDefault="00000000">
      <w:pPr>
        <w:pStyle w:val="Heading3"/>
      </w:pPr>
      <w:r>
        <w:t>Features Not to be Tested</w:t>
      </w:r>
    </w:p>
    <w:p w14:paraId="765441A4" w14:textId="77777777" w:rsidR="001A68AF" w:rsidRDefault="00000000">
      <w:r>
        <w:t>- Email verification backend</w:t>
      </w:r>
    </w:p>
    <w:p w14:paraId="196722FF" w14:textId="77777777" w:rsidR="001A68AF" w:rsidRDefault="00000000">
      <w:pPr>
        <w:pStyle w:val="Heading3"/>
      </w:pPr>
      <w:r>
        <w:t>Approach</w:t>
      </w:r>
    </w:p>
    <w:p w14:paraId="24B65233" w14:textId="77777777" w:rsidR="001A68AF" w:rsidRDefault="00000000">
      <w:r>
        <w:t>Manual functional testing; Cross-browser testing (Chrome, Firefox); Responsive check on mobile devices</w:t>
      </w:r>
    </w:p>
    <w:p w14:paraId="017C45E6" w14:textId="77777777" w:rsidR="001A68AF" w:rsidRDefault="00000000">
      <w:pPr>
        <w:pStyle w:val="Heading3"/>
      </w:pPr>
      <w:r>
        <w:t>Pass/Fail Criteria</w:t>
      </w:r>
    </w:p>
    <w:p w14:paraId="17923417" w14:textId="77777777" w:rsidR="001A68AF" w:rsidRDefault="00000000">
      <w:r>
        <w:t>Pass: Registration works as expected; Fail: Errors or unexpected behavior</w:t>
      </w:r>
    </w:p>
    <w:p w14:paraId="5EE51E49" w14:textId="77777777" w:rsidR="001A68AF" w:rsidRDefault="00000000">
      <w:pPr>
        <w:pStyle w:val="Heading3"/>
      </w:pPr>
      <w:r>
        <w:t>Suspension/Resumption</w:t>
      </w:r>
    </w:p>
    <w:p w14:paraId="16C7CA40" w14:textId="77777777" w:rsidR="001A68AF" w:rsidRDefault="00000000">
      <w:r>
        <w:t>NA</w:t>
      </w:r>
    </w:p>
    <w:p w14:paraId="09A6AE74" w14:textId="77777777" w:rsidR="001A68AF" w:rsidRDefault="00000000">
      <w:pPr>
        <w:pStyle w:val="Heading3"/>
      </w:pPr>
      <w:r>
        <w:lastRenderedPageBreak/>
        <w:t>Deliverables</w:t>
      </w:r>
    </w:p>
    <w:p w14:paraId="5A7F4A44" w14:textId="77777777" w:rsidR="001A68AF" w:rsidRDefault="00000000">
      <w:r>
        <w:t>- Test Plan document</w:t>
      </w:r>
    </w:p>
    <w:p w14:paraId="60510066" w14:textId="77777777" w:rsidR="001A68AF" w:rsidRDefault="00000000">
      <w:r>
        <w:t>- Test Cases</w:t>
      </w:r>
    </w:p>
    <w:p w14:paraId="1E891FE6" w14:textId="77777777" w:rsidR="001A68AF" w:rsidRDefault="00000000">
      <w:r>
        <w:t>- Test Summary Report</w:t>
      </w:r>
    </w:p>
    <w:p w14:paraId="0D99820A" w14:textId="77777777" w:rsidR="001A68AF" w:rsidRDefault="00000000">
      <w:r>
        <w:t>- Bug Reports</w:t>
      </w:r>
    </w:p>
    <w:p w14:paraId="551E780C" w14:textId="77777777" w:rsidR="001A68AF" w:rsidRDefault="00000000">
      <w:r>
        <w:t>- Final Sign-off Report</w:t>
      </w:r>
    </w:p>
    <w:p w14:paraId="0CF049F7" w14:textId="77777777" w:rsidR="001A68AF" w:rsidRDefault="00000000">
      <w:pPr>
        <w:pStyle w:val="Heading3"/>
      </w:pPr>
      <w:r>
        <w:t>Environmental Needs</w:t>
      </w:r>
    </w:p>
    <w:p w14:paraId="795247E4" w14:textId="77777777" w:rsidR="001A68AF" w:rsidRDefault="00000000">
      <w:r>
        <w:t>- Windows 10/11</w:t>
      </w:r>
    </w:p>
    <w:p w14:paraId="649CFAC0" w14:textId="77777777" w:rsidR="001A68AF" w:rsidRDefault="00000000">
      <w:r>
        <w:t>- Browsers: Chrome, Firefox</w:t>
      </w:r>
    </w:p>
    <w:p w14:paraId="754C7A94" w14:textId="77777777" w:rsidR="001A68AF" w:rsidRDefault="00000000">
      <w:r>
        <w:t>- Mobile devices: Android/iOS</w:t>
      </w:r>
    </w:p>
    <w:p w14:paraId="12077003" w14:textId="77777777" w:rsidR="001A68AF" w:rsidRDefault="00000000">
      <w:r>
        <w:t>- Stable internet connection</w:t>
      </w:r>
    </w:p>
    <w:p w14:paraId="4260DA76" w14:textId="77777777" w:rsidR="001A68AF" w:rsidRDefault="00000000">
      <w:pPr>
        <w:pStyle w:val="Heading3"/>
      </w:pPr>
      <w:r>
        <w:t>Responsibilities</w:t>
      </w:r>
    </w:p>
    <w:p w14:paraId="18A9C3A0" w14:textId="58031D4D" w:rsidR="001A68AF" w:rsidRDefault="00000000">
      <w:r>
        <w:t xml:space="preserve">- Test Lead: </w:t>
      </w:r>
      <w:r w:rsidR="00FE6733">
        <w:t>Vaishali Sonanis</w:t>
      </w:r>
    </w:p>
    <w:p w14:paraId="43C29409" w14:textId="2075131A" w:rsidR="001A68AF" w:rsidRDefault="00000000">
      <w:r>
        <w:t xml:space="preserve">- Tester: </w:t>
      </w:r>
      <w:r w:rsidR="00FE6733">
        <w:t>Srihari</w:t>
      </w:r>
    </w:p>
    <w:p w14:paraId="1AB5FEFB" w14:textId="2ABD6EC4" w:rsidR="001A68AF" w:rsidRDefault="00000000">
      <w:r>
        <w:t xml:space="preserve">- Developer: </w:t>
      </w:r>
      <w:r w:rsidR="00FE6733">
        <w:t>Praveen</w:t>
      </w:r>
    </w:p>
    <w:p w14:paraId="5100E5B8" w14:textId="77777777" w:rsidR="00001442" w:rsidRDefault="00001442"/>
    <w:p w14:paraId="1658579D" w14:textId="77777777" w:rsidR="00001442" w:rsidRDefault="00001442"/>
    <w:p w14:paraId="033AE2C0" w14:textId="77777777" w:rsidR="00001442" w:rsidRDefault="00001442"/>
    <w:p w14:paraId="414EA874" w14:textId="77777777" w:rsidR="00001442" w:rsidRDefault="00001442"/>
    <w:p w14:paraId="1FEDAA0C" w14:textId="77777777" w:rsidR="00001442" w:rsidRDefault="00001442"/>
    <w:p w14:paraId="7852BEC7" w14:textId="77777777" w:rsidR="00001442" w:rsidRDefault="00001442"/>
    <w:p w14:paraId="256AD9A5" w14:textId="77777777" w:rsidR="00001442" w:rsidRDefault="00001442"/>
    <w:p w14:paraId="33864BCE" w14:textId="77777777" w:rsidR="00001442" w:rsidRDefault="00001442"/>
    <w:p w14:paraId="0705CF91" w14:textId="77777777" w:rsidR="00001442" w:rsidRDefault="00001442"/>
    <w:p w14:paraId="4FAA5997" w14:textId="77777777" w:rsidR="00001442" w:rsidRDefault="00001442"/>
    <w:p w14:paraId="53039143" w14:textId="77777777" w:rsidR="001A68AF" w:rsidRPr="00001442" w:rsidRDefault="00000000">
      <w:pPr>
        <w:pStyle w:val="Heading2"/>
        <w:rPr>
          <w:color w:val="auto"/>
        </w:rPr>
      </w:pPr>
      <w:r w:rsidRPr="00001442">
        <w:rPr>
          <w:color w:val="auto"/>
        </w:rPr>
        <w:lastRenderedPageBreak/>
        <w:t>Module Name :- Flights</w:t>
      </w:r>
    </w:p>
    <w:p w14:paraId="4AE8AC61" w14:textId="77777777" w:rsidR="001A68AF" w:rsidRDefault="00000000">
      <w:pPr>
        <w:pStyle w:val="Heading3"/>
      </w:pPr>
      <w:r>
        <w:t>Test Plan Identifier</w:t>
      </w:r>
    </w:p>
    <w:p w14:paraId="5B29D470" w14:textId="77777777" w:rsidR="001A68AF" w:rsidRDefault="00000000">
      <w:r>
        <w:t>TC-PHP-Flights-v1</w:t>
      </w:r>
    </w:p>
    <w:p w14:paraId="6EC7A64D" w14:textId="77777777" w:rsidR="001A68AF" w:rsidRDefault="00000000">
      <w:pPr>
        <w:pStyle w:val="Heading3"/>
      </w:pPr>
      <w:r>
        <w:t>Introduction</w:t>
      </w:r>
    </w:p>
    <w:p w14:paraId="7C43BB19" w14:textId="77777777" w:rsidR="001A68AF" w:rsidRDefault="00000000">
      <w:r>
        <w:t>This test plan validates the flight search and booking module of PHPTravels, including trip types, filters, booking flow, and error handling.</w:t>
      </w:r>
    </w:p>
    <w:p w14:paraId="4D6DBA46" w14:textId="77777777" w:rsidR="001A68AF" w:rsidRDefault="00000000">
      <w:pPr>
        <w:pStyle w:val="Heading3"/>
      </w:pPr>
      <w:r>
        <w:t>Test Items</w:t>
      </w:r>
    </w:p>
    <w:p w14:paraId="058FE394" w14:textId="77777777" w:rsidR="001A68AF" w:rsidRDefault="00000000">
      <w:r>
        <w:t>- From/To fields</w:t>
      </w:r>
    </w:p>
    <w:p w14:paraId="7C1A5790" w14:textId="77777777" w:rsidR="001A68AF" w:rsidRDefault="00000000">
      <w:r>
        <w:t>- Date pickers</w:t>
      </w:r>
    </w:p>
    <w:p w14:paraId="199E355D" w14:textId="77777777" w:rsidR="001A68AF" w:rsidRDefault="00000000">
      <w:r>
        <w:t>- Passenger count</w:t>
      </w:r>
    </w:p>
    <w:p w14:paraId="6571E29C" w14:textId="77777777" w:rsidR="001A68AF" w:rsidRDefault="00000000">
      <w:r>
        <w:t>- Trip type (One-way, Round-trip, Multi-city)</w:t>
      </w:r>
    </w:p>
    <w:p w14:paraId="5D0F72DB" w14:textId="77777777" w:rsidR="001A68AF" w:rsidRDefault="00000000">
      <w:r>
        <w:t>- Class selection</w:t>
      </w:r>
    </w:p>
    <w:p w14:paraId="34B622E3" w14:textId="77777777" w:rsidR="001A68AF" w:rsidRDefault="00000000">
      <w:r>
        <w:t>- Filters &amp; Sorting</w:t>
      </w:r>
    </w:p>
    <w:p w14:paraId="4A652473" w14:textId="77777777" w:rsidR="001A68AF" w:rsidRDefault="00000000">
      <w:r>
        <w:t>- Search button</w:t>
      </w:r>
    </w:p>
    <w:p w14:paraId="25341C48" w14:textId="77777777" w:rsidR="001A68AF" w:rsidRDefault="00000000">
      <w:pPr>
        <w:pStyle w:val="Heading3"/>
      </w:pPr>
      <w:r>
        <w:t>Features to be Tested</w:t>
      </w:r>
    </w:p>
    <w:p w14:paraId="5B2DBB17" w14:textId="77777777" w:rsidR="001A68AF" w:rsidRDefault="00000000">
      <w:r>
        <w:t>- Valid flight search results</w:t>
      </w:r>
    </w:p>
    <w:p w14:paraId="046F3F65" w14:textId="77777777" w:rsidR="001A68AF" w:rsidRDefault="00000000">
      <w:r>
        <w:t>- Past date validation</w:t>
      </w:r>
    </w:p>
    <w:p w14:paraId="3ADFB798" w14:textId="77777777" w:rsidR="001A68AF" w:rsidRDefault="00000000">
      <w:r>
        <w:t>- Empty fields error</w:t>
      </w:r>
    </w:p>
    <w:p w14:paraId="33931B03" w14:textId="77777777" w:rsidR="001A68AF" w:rsidRDefault="00000000">
      <w:r>
        <w:t>- Passenger limit check</w:t>
      </w:r>
    </w:p>
    <w:p w14:paraId="2D7FFEEF" w14:textId="77777777" w:rsidR="001A68AF" w:rsidRDefault="00000000">
      <w:r>
        <w:t>- Filters and sorting</w:t>
      </w:r>
    </w:p>
    <w:p w14:paraId="2263DD2F" w14:textId="77777777" w:rsidR="001A68AF" w:rsidRDefault="00000000">
      <w:r>
        <w:t>- Navigation to Book Now</w:t>
      </w:r>
    </w:p>
    <w:p w14:paraId="6C291D0D" w14:textId="77777777" w:rsidR="001A68AF" w:rsidRDefault="00000000">
      <w:r>
        <w:t>- Booking flow end-to-end</w:t>
      </w:r>
    </w:p>
    <w:p w14:paraId="004C78C8" w14:textId="77777777" w:rsidR="001A68AF" w:rsidRDefault="00000000">
      <w:pPr>
        <w:pStyle w:val="Heading3"/>
      </w:pPr>
      <w:r>
        <w:t>Features Not to be Tested</w:t>
      </w:r>
    </w:p>
    <w:p w14:paraId="10C24A48" w14:textId="77777777" w:rsidR="001A68AF" w:rsidRDefault="00000000">
      <w:r>
        <w:t>- Flight API backend</w:t>
      </w:r>
    </w:p>
    <w:p w14:paraId="08A8536D" w14:textId="77777777" w:rsidR="001A68AF" w:rsidRDefault="00000000">
      <w:pPr>
        <w:pStyle w:val="Heading3"/>
      </w:pPr>
      <w:r>
        <w:t>Approach</w:t>
      </w:r>
    </w:p>
    <w:p w14:paraId="3C951EF9" w14:textId="77777777" w:rsidR="001A68AF" w:rsidRDefault="00000000">
      <w:r>
        <w:t>Manual testing across browsers; Responsive check on mobile devices</w:t>
      </w:r>
    </w:p>
    <w:p w14:paraId="3FD20018" w14:textId="77777777" w:rsidR="001A68AF" w:rsidRDefault="00000000">
      <w:pPr>
        <w:pStyle w:val="Heading3"/>
      </w:pPr>
      <w:r>
        <w:t>Pass/Fail Criteria</w:t>
      </w:r>
    </w:p>
    <w:p w14:paraId="765A6944" w14:textId="77777777" w:rsidR="001A68AF" w:rsidRDefault="00000000">
      <w:r>
        <w:t>Pass: Flights display and booking works as expected; Fail: Errors or broken flows</w:t>
      </w:r>
    </w:p>
    <w:p w14:paraId="058539A9" w14:textId="77777777" w:rsidR="001A68AF" w:rsidRDefault="00000000">
      <w:pPr>
        <w:pStyle w:val="Heading3"/>
      </w:pPr>
      <w:r>
        <w:lastRenderedPageBreak/>
        <w:t>Suspension/Resumption</w:t>
      </w:r>
    </w:p>
    <w:p w14:paraId="6301C7DB" w14:textId="77777777" w:rsidR="001A68AF" w:rsidRDefault="00000000">
      <w:r>
        <w:t>NA</w:t>
      </w:r>
    </w:p>
    <w:p w14:paraId="565D16FE" w14:textId="77777777" w:rsidR="001A68AF" w:rsidRDefault="00000000">
      <w:pPr>
        <w:pStyle w:val="Heading3"/>
      </w:pPr>
      <w:r>
        <w:t>Deliverables</w:t>
      </w:r>
    </w:p>
    <w:p w14:paraId="4C47E078" w14:textId="77777777" w:rsidR="001A68AF" w:rsidRDefault="00000000">
      <w:r>
        <w:t>- Test Plan</w:t>
      </w:r>
    </w:p>
    <w:p w14:paraId="7C7B3F65" w14:textId="77777777" w:rsidR="001A68AF" w:rsidRDefault="00000000">
      <w:r>
        <w:t>- Test Cases</w:t>
      </w:r>
    </w:p>
    <w:p w14:paraId="1F3C03CC" w14:textId="77777777" w:rsidR="001A68AF" w:rsidRDefault="00000000">
      <w:r>
        <w:t>- Reports</w:t>
      </w:r>
    </w:p>
    <w:p w14:paraId="5C6A778F" w14:textId="77777777" w:rsidR="001A68AF" w:rsidRDefault="00000000">
      <w:pPr>
        <w:pStyle w:val="Heading3"/>
      </w:pPr>
      <w:r>
        <w:t>Environmental Needs</w:t>
      </w:r>
    </w:p>
    <w:p w14:paraId="7B79899A" w14:textId="77777777" w:rsidR="001A68AF" w:rsidRDefault="00000000">
      <w:r>
        <w:t>- Windows 10/11</w:t>
      </w:r>
    </w:p>
    <w:p w14:paraId="00A0E54A" w14:textId="77777777" w:rsidR="001A68AF" w:rsidRDefault="00000000">
      <w:r>
        <w:t>- Browsers: Chrome, Firefox</w:t>
      </w:r>
    </w:p>
    <w:p w14:paraId="3789039A" w14:textId="77777777" w:rsidR="001A68AF" w:rsidRDefault="00000000">
      <w:r>
        <w:t>- Stable internet</w:t>
      </w:r>
    </w:p>
    <w:p w14:paraId="1E5BFBDF" w14:textId="77777777" w:rsidR="001A68AF" w:rsidRDefault="00000000">
      <w:pPr>
        <w:pStyle w:val="Heading3"/>
      </w:pPr>
      <w:r>
        <w:t>Responsibilities</w:t>
      </w:r>
    </w:p>
    <w:p w14:paraId="49DA5F8B" w14:textId="140DEF4F" w:rsidR="001A68AF" w:rsidRDefault="00000000">
      <w:r>
        <w:t xml:space="preserve">- Test Lead: </w:t>
      </w:r>
      <w:r w:rsidR="00FE6733">
        <w:t>Vaishali Sonanis</w:t>
      </w:r>
    </w:p>
    <w:p w14:paraId="599046EA" w14:textId="01D939A3" w:rsidR="001A68AF" w:rsidRDefault="00000000">
      <w:r>
        <w:t xml:space="preserve">- Tester: </w:t>
      </w:r>
      <w:r w:rsidR="00FE6733">
        <w:t>Srihari</w:t>
      </w:r>
    </w:p>
    <w:p w14:paraId="0EFD5CAC" w14:textId="0DED3FB1" w:rsidR="001A68AF" w:rsidRDefault="00000000">
      <w:r>
        <w:t xml:space="preserve">- Developer: </w:t>
      </w:r>
      <w:r w:rsidR="00FE6733">
        <w:t>Praveen</w:t>
      </w:r>
    </w:p>
    <w:p w14:paraId="75DA6BF5" w14:textId="77777777" w:rsidR="00001442" w:rsidRDefault="00001442"/>
    <w:p w14:paraId="7B77E4D3" w14:textId="77777777" w:rsidR="00001442" w:rsidRDefault="00001442"/>
    <w:p w14:paraId="273C50B0" w14:textId="77777777" w:rsidR="00001442" w:rsidRDefault="00001442"/>
    <w:p w14:paraId="4E70DE4E" w14:textId="77777777" w:rsidR="00001442" w:rsidRDefault="00001442"/>
    <w:p w14:paraId="22577308" w14:textId="77777777" w:rsidR="00001442" w:rsidRDefault="00001442"/>
    <w:p w14:paraId="575746AC" w14:textId="77777777" w:rsidR="00001442" w:rsidRDefault="00001442"/>
    <w:p w14:paraId="70D02F6A" w14:textId="77777777" w:rsidR="00001442" w:rsidRDefault="00001442"/>
    <w:p w14:paraId="1562B88E" w14:textId="77777777" w:rsidR="00001442" w:rsidRDefault="00001442"/>
    <w:p w14:paraId="7631DC6A" w14:textId="77777777" w:rsidR="00001442" w:rsidRDefault="00001442"/>
    <w:p w14:paraId="7A90DE3B" w14:textId="77777777" w:rsidR="00001442" w:rsidRDefault="00001442"/>
    <w:p w14:paraId="7DE29327" w14:textId="77777777" w:rsidR="00001442" w:rsidRDefault="00001442"/>
    <w:p w14:paraId="07B7CDF4" w14:textId="77777777" w:rsidR="00001442" w:rsidRDefault="00001442"/>
    <w:p w14:paraId="28D8E7E9" w14:textId="77777777" w:rsidR="001A68AF" w:rsidRPr="00001442" w:rsidRDefault="00000000">
      <w:pPr>
        <w:pStyle w:val="Heading2"/>
        <w:rPr>
          <w:color w:val="auto"/>
        </w:rPr>
      </w:pPr>
      <w:r w:rsidRPr="00001442">
        <w:rPr>
          <w:color w:val="auto"/>
        </w:rPr>
        <w:lastRenderedPageBreak/>
        <w:t>Module Name :- Hotels</w:t>
      </w:r>
    </w:p>
    <w:p w14:paraId="24459CAE" w14:textId="77777777" w:rsidR="001A68AF" w:rsidRDefault="00000000">
      <w:pPr>
        <w:pStyle w:val="Heading3"/>
      </w:pPr>
      <w:r>
        <w:t>Test Plan Identifier</w:t>
      </w:r>
    </w:p>
    <w:p w14:paraId="1D987A2F" w14:textId="77777777" w:rsidR="001A68AF" w:rsidRDefault="00000000">
      <w:r>
        <w:t>TC-PHP-Hotels-v1</w:t>
      </w:r>
    </w:p>
    <w:p w14:paraId="7D940EAC" w14:textId="77777777" w:rsidR="001A68AF" w:rsidRDefault="00000000">
      <w:pPr>
        <w:pStyle w:val="Heading3"/>
      </w:pPr>
      <w:r>
        <w:t>Introduction</w:t>
      </w:r>
    </w:p>
    <w:p w14:paraId="3403E621" w14:textId="77777777" w:rsidR="001A68AF" w:rsidRDefault="00000000">
      <w:r>
        <w:t>This plan validates the Hotels module for searching and booking initiation.</w:t>
      </w:r>
    </w:p>
    <w:p w14:paraId="14A04D64" w14:textId="77777777" w:rsidR="001A68AF" w:rsidRDefault="00000000">
      <w:pPr>
        <w:pStyle w:val="Heading3"/>
      </w:pPr>
      <w:r>
        <w:t>Test Items</w:t>
      </w:r>
    </w:p>
    <w:p w14:paraId="64C5C127" w14:textId="77777777" w:rsidR="001A68AF" w:rsidRDefault="00000000">
      <w:r>
        <w:t>- City input</w:t>
      </w:r>
    </w:p>
    <w:p w14:paraId="118FEE7B" w14:textId="77777777" w:rsidR="001A68AF" w:rsidRDefault="00000000">
      <w:r>
        <w:t>- Check-in/check-out dates</w:t>
      </w:r>
    </w:p>
    <w:p w14:paraId="59BC9B15" w14:textId="77777777" w:rsidR="001A68AF" w:rsidRDefault="00000000">
      <w:r>
        <w:t>- Guests/rooms</w:t>
      </w:r>
    </w:p>
    <w:p w14:paraId="33964986" w14:textId="77777777" w:rsidR="001A68AF" w:rsidRDefault="00000000">
      <w:r>
        <w:t>- Results list</w:t>
      </w:r>
    </w:p>
    <w:p w14:paraId="278F6BCE" w14:textId="77777777" w:rsidR="001A68AF" w:rsidRDefault="00000000">
      <w:r>
        <w:t>- Hotel details</w:t>
      </w:r>
    </w:p>
    <w:p w14:paraId="4427744F" w14:textId="77777777" w:rsidR="001A68AF" w:rsidRDefault="00000000">
      <w:pPr>
        <w:pStyle w:val="Heading3"/>
      </w:pPr>
      <w:r>
        <w:t>Features to be Tested</w:t>
      </w:r>
    </w:p>
    <w:p w14:paraId="38A5D690" w14:textId="77777777" w:rsidR="001A68AF" w:rsidRDefault="00000000">
      <w:r>
        <w:t>- Valid search displays hotels</w:t>
      </w:r>
    </w:p>
    <w:p w14:paraId="4D252050" w14:textId="77777777" w:rsidR="001A68AF" w:rsidRDefault="00000000">
      <w:r>
        <w:t>- Filters work</w:t>
      </w:r>
    </w:p>
    <w:p w14:paraId="24557A46" w14:textId="77777777" w:rsidR="001A68AF" w:rsidRDefault="00000000">
      <w:r>
        <w:t>- Hotel details open</w:t>
      </w:r>
    </w:p>
    <w:p w14:paraId="7E40A7C4" w14:textId="77777777" w:rsidR="001A68AF" w:rsidRDefault="00000000">
      <w:r>
        <w:t>- Booking initiation</w:t>
      </w:r>
    </w:p>
    <w:p w14:paraId="11711054" w14:textId="77777777" w:rsidR="001A68AF" w:rsidRDefault="00000000">
      <w:pPr>
        <w:pStyle w:val="Heading3"/>
      </w:pPr>
      <w:r>
        <w:t>Features Not to be Tested</w:t>
      </w:r>
    </w:p>
    <w:p w14:paraId="398C1F63" w14:textId="77777777" w:rsidR="001A68AF" w:rsidRDefault="00000000">
      <w:r>
        <w:t>- Hotel partner backend APIs</w:t>
      </w:r>
    </w:p>
    <w:p w14:paraId="4F9CEDA2" w14:textId="77777777" w:rsidR="001A68AF" w:rsidRDefault="00000000">
      <w:pPr>
        <w:pStyle w:val="Heading3"/>
      </w:pPr>
      <w:r>
        <w:t>Approach</w:t>
      </w:r>
    </w:p>
    <w:p w14:paraId="5255436E" w14:textId="77777777" w:rsidR="001A68AF" w:rsidRDefault="00000000">
      <w:r>
        <w:t>Manual functional testing</w:t>
      </w:r>
    </w:p>
    <w:p w14:paraId="2C08BC29" w14:textId="77777777" w:rsidR="001A68AF" w:rsidRDefault="00000000">
      <w:pPr>
        <w:pStyle w:val="Heading3"/>
      </w:pPr>
      <w:r>
        <w:t>Pass/Fail Criteria</w:t>
      </w:r>
    </w:p>
    <w:p w14:paraId="66274BA1" w14:textId="77777777" w:rsidR="001A68AF" w:rsidRDefault="00000000">
      <w:r>
        <w:t>Pass: Hotels display as expected; Fail: Errors or blank results</w:t>
      </w:r>
    </w:p>
    <w:p w14:paraId="0C8D5E6C" w14:textId="77777777" w:rsidR="001A68AF" w:rsidRDefault="00000000">
      <w:pPr>
        <w:pStyle w:val="Heading3"/>
      </w:pPr>
      <w:r>
        <w:t>Suspension/Resumption</w:t>
      </w:r>
    </w:p>
    <w:p w14:paraId="266BFD2C" w14:textId="77777777" w:rsidR="001A68AF" w:rsidRDefault="00000000">
      <w:r>
        <w:t>NA</w:t>
      </w:r>
    </w:p>
    <w:p w14:paraId="17DC53B5" w14:textId="77777777" w:rsidR="001A68AF" w:rsidRDefault="00000000">
      <w:pPr>
        <w:pStyle w:val="Heading3"/>
      </w:pPr>
      <w:r>
        <w:t>Deliverables</w:t>
      </w:r>
    </w:p>
    <w:p w14:paraId="7A840E9B" w14:textId="77777777" w:rsidR="001A68AF" w:rsidRDefault="00000000">
      <w:r>
        <w:t>- Plan</w:t>
      </w:r>
    </w:p>
    <w:p w14:paraId="373157EE" w14:textId="77777777" w:rsidR="001A68AF" w:rsidRDefault="00000000">
      <w:r>
        <w:t>- Test Cases</w:t>
      </w:r>
    </w:p>
    <w:p w14:paraId="7B07169B" w14:textId="77777777" w:rsidR="001A68AF" w:rsidRDefault="00000000">
      <w:r>
        <w:t>- Reports</w:t>
      </w:r>
    </w:p>
    <w:p w14:paraId="59FB2DA5" w14:textId="77777777" w:rsidR="001A68AF" w:rsidRDefault="00000000">
      <w:pPr>
        <w:pStyle w:val="Heading3"/>
      </w:pPr>
      <w:r>
        <w:t>Environmental Needs</w:t>
      </w:r>
    </w:p>
    <w:p w14:paraId="1412FE2B" w14:textId="77777777" w:rsidR="001A68AF" w:rsidRDefault="00000000">
      <w:r>
        <w:t>- Windows 10/11</w:t>
      </w:r>
    </w:p>
    <w:p w14:paraId="37AD6853" w14:textId="77777777" w:rsidR="001A68AF" w:rsidRDefault="00000000">
      <w:r>
        <w:lastRenderedPageBreak/>
        <w:t>- Chrome/Firefox</w:t>
      </w:r>
    </w:p>
    <w:p w14:paraId="1288148B" w14:textId="77777777" w:rsidR="001A68AF" w:rsidRDefault="00000000">
      <w:pPr>
        <w:pStyle w:val="Heading3"/>
      </w:pPr>
      <w:r>
        <w:t>Responsibilities</w:t>
      </w:r>
    </w:p>
    <w:p w14:paraId="0988CA8D" w14:textId="5CE785A8" w:rsidR="001A68AF" w:rsidRDefault="00000000">
      <w:r>
        <w:t xml:space="preserve">- Test Lead: </w:t>
      </w:r>
      <w:r w:rsidR="00FE6733">
        <w:t>Vaishali Sonanis</w:t>
      </w:r>
    </w:p>
    <w:p w14:paraId="5FCF4396" w14:textId="56AD96FB" w:rsidR="001A68AF" w:rsidRDefault="00000000">
      <w:r>
        <w:t xml:space="preserve">- Tester: </w:t>
      </w:r>
      <w:r w:rsidR="00FE6733">
        <w:t>Srihari</w:t>
      </w:r>
    </w:p>
    <w:p w14:paraId="2D60AC75" w14:textId="603B98FD" w:rsidR="001A68AF" w:rsidRDefault="00000000">
      <w:r>
        <w:t xml:space="preserve">- Developer: </w:t>
      </w:r>
      <w:r w:rsidR="00FE6733">
        <w:t>Praveen</w:t>
      </w:r>
    </w:p>
    <w:p w14:paraId="02786566" w14:textId="77777777" w:rsidR="00001442" w:rsidRDefault="00001442"/>
    <w:p w14:paraId="4B1F3CD2" w14:textId="77777777" w:rsidR="00001442" w:rsidRDefault="00001442"/>
    <w:p w14:paraId="5CA84F7A" w14:textId="77777777" w:rsidR="00001442" w:rsidRDefault="00001442"/>
    <w:p w14:paraId="0CA18120" w14:textId="77777777" w:rsidR="00001442" w:rsidRDefault="00001442"/>
    <w:p w14:paraId="6DF552C3" w14:textId="77777777" w:rsidR="00001442" w:rsidRDefault="00001442"/>
    <w:p w14:paraId="5EEE6F92" w14:textId="77777777" w:rsidR="00001442" w:rsidRDefault="00001442"/>
    <w:p w14:paraId="04D49145" w14:textId="77777777" w:rsidR="00001442" w:rsidRDefault="00001442"/>
    <w:p w14:paraId="47EC15C9" w14:textId="77777777" w:rsidR="00001442" w:rsidRDefault="00001442"/>
    <w:p w14:paraId="4C8AFB28" w14:textId="77777777" w:rsidR="00001442" w:rsidRDefault="00001442"/>
    <w:p w14:paraId="39A1F475" w14:textId="77777777" w:rsidR="00001442" w:rsidRDefault="00001442"/>
    <w:p w14:paraId="51FF920A" w14:textId="77777777" w:rsidR="00001442" w:rsidRDefault="00001442"/>
    <w:p w14:paraId="123AC563" w14:textId="77777777" w:rsidR="00001442" w:rsidRDefault="00001442"/>
    <w:p w14:paraId="3954EF5C" w14:textId="77777777" w:rsidR="00001442" w:rsidRDefault="00001442"/>
    <w:p w14:paraId="72382D14" w14:textId="77777777" w:rsidR="00001442" w:rsidRDefault="00001442"/>
    <w:p w14:paraId="05C73744" w14:textId="77777777" w:rsidR="00001442" w:rsidRDefault="00001442"/>
    <w:p w14:paraId="7C2B116F" w14:textId="77777777" w:rsidR="00001442" w:rsidRDefault="00001442"/>
    <w:p w14:paraId="532041DC" w14:textId="77777777" w:rsidR="00001442" w:rsidRDefault="00001442"/>
    <w:p w14:paraId="5A8127E2" w14:textId="77777777" w:rsidR="00001442" w:rsidRDefault="00001442"/>
    <w:p w14:paraId="6D29E1D9" w14:textId="77777777" w:rsidR="00001442" w:rsidRDefault="00001442"/>
    <w:p w14:paraId="3B8DCE04" w14:textId="77777777" w:rsidR="00001442" w:rsidRDefault="00001442"/>
    <w:p w14:paraId="70C4CB9C" w14:textId="77777777" w:rsidR="001A68AF" w:rsidRPr="00001442" w:rsidRDefault="00000000">
      <w:pPr>
        <w:pStyle w:val="Heading2"/>
        <w:rPr>
          <w:color w:val="auto"/>
        </w:rPr>
      </w:pPr>
      <w:r w:rsidRPr="00001442">
        <w:rPr>
          <w:color w:val="auto"/>
        </w:rPr>
        <w:lastRenderedPageBreak/>
        <w:t>Module Name :- Tours</w:t>
      </w:r>
    </w:p>
    <w:p w14:paraId="48C407F9" w14:textId="77777777" w:rsidR="001A68AF" w:rsidRDefault="00000000">
      <w:pPr>
        <w:pStyle w:val="Heading3"/>
      </w:pPr>
      <w:r>
        <w:t>Test Plan Identifier</w:t>
      </w:r>
    </w:p>
    <w:p w14:paraId="2372AF4E" w14:textId="77777777" w:rsidR="001A68AF" w:rsidRDefault="00000000">
      <w:r>
        <w:t>TC-PHP-Tours-v1</w:t>
      </w:r>
    </w:p>
    <w:p w14:paraId="01BC00A2" w14:textId="77777777" w:rsidR="001A68AF" w:rsidRDefault="00000000">
      <w:pPr>
        <w:pStyle w:val="Heading3"/>
      </w:pPr>
      <w:r>
        <w:t>Introduction</w:t>
      </w:r>
    </w:p>
    <w:p w14:paraId="2470EA4B" w14:textId="77777777" w:rsidR="001A68AF" w:rsidRDefault="00000000">
      <w:r>
        <w:t>This plan validates Tours search and details navigation.</w:t>
      </w:r>
    </w:p>
    <w:p w14:paraId="1AD915DE" w14:textId="77777777" w:rsidR="001A68AF" w:rsidRDefault="00000000">
      <w:pPr>
        <w:pStyle w:val="Heading3"/>
      </w:pPr>
      <w:r>
        <w:t>Test Items</w:t>
      </w:r>
    </w:p>
    <w:p w14:paraId="1528AF3B" w14:textId="77777777" w:rsidR="001A68AF" w:rsidRDefault="00000000">
      <w:r>
        <w:t>- Location input</w:t>
      </w:r>
    </w:p>
    <w:p w14:paraId="54D72C25" w14:textId="77777777" w:rsidR="001A68AF" w:rsidRDefault="00000000">
      <w:r>
        <w:t>- Date selection</w:t>
      </w:r>
    </w:p>
    <w:p w14:paraId="5DC56CBE" w14:textId="77777777" w:rsidR="001A68AF" w:rsidRDefault="00000000">
      <w:r>
        <w:t>- Tour type filter</w:t>
      </w:r>
    </w:p>
    <w:p w14:paraId="79E9A50A" w14:textId="77777777" w:rsidR="001A68AF" w:rsidRDefault="00000000">
      <w:r>
        <w:t>- Tour details</w:t>
      </w:r>
    </w:p>
    <w:p w14:paraId="136D5FAE" w14:textId="77777777" w:rsidR="001A68AF" w:rsidRDefault="00000000">
      <w:pPr>
        <w:pStyle w:val="Heading3"/>
      </w:pPr>
      <w:r>
        <w:t>Features to be Tested</w:t>
      </w:r>
    </w:p>
    <w:p w14:paraId="65FC512D" w14:textId="77777777" w:rsidR="001A68AF" w:rsidRDefault="00000000">
      <w:r>
        <w:t>- Valid search shows tours</w:t>
      </w:r>
    </w:p>
    <w:p w14:paraId="1BC329AE" w14:textId="77777777" w:rsidR="001A68AF" w:rsidRDefault="00000000">
      <w:r>
        <w:t>- Filters applied correctly</w:t>
      </w:r>
    </w:p>
    <w:p w14:paraId="2922B521" w14:textId="77777777" w:rsidR="001A68AF" w:rsidRDefault="00000000">
      <w:r>
        <w:t>- Tour details page loads</w:t>
      </w:r>
    </w:p>
    <w:p w14:paraId="338B8051" w14:textId="77777777" w:rsidR="001A68AF" w:rsidRDefault="00000000">
      <w:pPr>
        <w:pStyle w:val="Heading3"/>
      </w:pPr>
      <w:r>
        <w:t>Features Not to be Tested</w:t>
      </w:r>
    </w:p>
    <w:p w14:paraId="09C6684A" w14:textId="77777777" w:rsidR="001A68AF" w:rsidRDefault="00000000">
      <w:r>
        <w:t>- Backend tour provider systems</w:t>
      </w:r>
    </w:p>
    <w:p w14:paraId="1B9B8F97" w14:textId="77777777" w:rsidR="001A68AF" w:rsidRDefault="00000000">
      <w:pPr>
        <w:pStyle w:val="Heading3"/>
      </w:pPr>
      <w:r>
        <w:t>Approach</w:t>
      </w:r>
    </w:p>
    <w:p w14:paraId="39E049E1" w14:textId="77777777" w:rsidR="001A68AF" w:rsidRDefault="00000000">
      <w:r>
        <w:t>Manual functional testing</w:t>
      </w:r>
    </w:p>
    <w:p w14:paraId="6C7F1527" w14:textId="77777777" w:rsidR="001A68AF" w:rsidRDefault="00000000">
      <w:pPr>
        <w:pStyle w:val="Heading3"/>
      </w:pPr>
      <w:r>
        <w:t>Pass/Fail Criteria</w:t>
      </w:r>
    </w:p>
    <w:p w14:paraId="625B5FE5" w14:textId="77777777" w:rsidR="001A68AF" w:rsidRDefault="00000000">
      <w:r>
        <w:t>Pass: Tours display as expected; Fail: Errors</w:t>
      </w:r>
    </w:p>
    <w:p w14:paraId="667AAF3A" w14:textId="77777777" w:rsidR="001A68AF" w:rsidRDefault="00000000">
      <w:pPr>
        <w:pStyle w:val="Heading3"/>
      </w:pPr>
      <w:r>
        <w:t>Suspension/Resumption</w:t>
      </w:r>
    </w:p>
    <w:p w14:paraId="0BA13883" w14:textId="77777777" w:rsidR="001A68AF" w:rsidRDefault="00000000">
      <w:r>
        <w:t>NA</w:t>
      </w:r>
    </w:p>
    <w:p w14:paraId="4301B768" w14:textId="77777777" w:rsidR="001A68AF" w:rsidRDefault="00000000">
      <w:pPr>
        <w:pStyle w:val="Heading3"/>
      </w:pPr>
      <w:r>
        <w:t>Deliverables</w:t>
      </w:r>
    </w:p>
    <w:p w14:paraId="33E5E500" w14:textId="77777777" w:rsidR="001A68AF" w:rsidRDefault="00000000">
      <w:r>
        <w:t>- Plan</w:t>
      </w:r>
    </w:p>
    <w:p w14:paraId="158F1123" w14:textId="77777777" w:rsidR="001A68AF" w:rsidRDefault="00000000">
      <w:r>
        <w:t>- Test Cases</w:t>
      </w:r>
    </w:p>
    <w:p w14:paraId="2C9120EA" w14:textId="77777777" w:rsidR="001A68AF" w:rsidRDefault="00000000">
      <w:r>
        <w:t>- Reports</w:t>
      </w:r>
    </w:p>
    <w:p w14:paraId="56A8897F" w14:textId="77777777" w:rsidR="001A68AF" w:rsidRDefault="00000000">
      <w:pPr>
        <w:pStyle w:val="Heading3"/>
      </w:pPr>
      <w:r>
        <w:t>Environmental Needs</w:t>
      </w:r>
    </w:p>
    <w:p w14:paraId="1AAFBAD6" w14:textId="77777777" w:rsidR="001A68AF" w:rsidRDefault="00000000">
      <w:r>
        <w:t>- Windows 10/11</w:t>
      </w:r>
    </w:p>
    <w:p w14:paraId="629F5438" w14:textId="77777777" w:rsidR="001A68AF" w:rsidRDefault="00000000">
      <w:r>
        <w:t>- Chrome/Firefox</w:t>
      </w:r>
    </w:p>
    <w:p w14:paraId="156ED631" w14:textId="77777777" w:rsidR="001A68AF" w:rsidRDefault="00000000">
      <w:pPr>
        <w:pStyle w:val="Heading3"/>
      </w:pPr>
      <w:r>
        <w:lastRenderedPageBreak/>
        <w:t>Responsibilities</w:t>
      </w:r>
    </w:p>
    <w:p w14:paraId="581BD437" w14:textId="1664D1B8" w:rsidR="001A68AF" w:rsidRDefault="00000000">
      <w:r>
        <w:t xml:space="preserve">- Test Lead: </w:t>
      </w:r>
      <w:r w:rsidR="00FE6733">
        <w:t>Vaishali Sonanis</w:t>
      </w:r>
    </w:p>
    <w:p w14:paraId="3EA92795" w14:textId="775D060D" w:rsidR="001A68AF" w:rsidRDefault="00000000">
      <w:r>
        <w:t xml:space="preserve">- Tester: </w:t>
      </w:r>
      <w:r w:rsidR="00FE6733">
        <w:t>Srihari</w:t>
      </w:r>
    </w:p>
    <w:p w14:paraId="7A6064A7" w14:textId="6E70804E" w:rsidR="001A68AF" w:rsidRDefault="00000000">
      <w:r>
        <w:t xml:space="preserve">- Developer: </w:t>
      </w:r>
      <w:r w:rsidR="00FE6733">
        <w:t>Praveen</w:t>
      </w:r>
    </w:p>
    <w:p w14:paraId="1220A371" w14:textId="77777777" w:rsidR="00001442" w:rsidRDefault="00001442"/>
    <w:p w14:paraId="4B35A9BC" w14:textId="77777777" w:rsidR="00001442" w:rsidRDefault="00001442"/>
    <w:p w14:paraId="4FBE86AA" w14:textId="77777777" w:rsidR="00001442" w:rsidRDefault="00001442"/>
    <w:p w14:paraId="69C446C9" w14:textId="77777777" w:rsidR="00001442" w:rsidRDefault="00001442"/>
    <w:p w14:paraId="0848CD40" w14:textId="77777777" w:rsidR="00001442" w:rsidRDefault="00001442"/>
    <w:p w14:paraId="77042E1E" w14:textId="77777777" w:rsidR="00001442" w:rsidRDefault="00001442"/>
    <w:p w14:paraId="5F6DA744" w14:textId="77777777" w:rsidR="00001442" w:rsidRDefault="00001442"/>
    <w:p w14:paraId="59F1D510" w14:textId="77777777" w:rsidR="00001442" w:rsidRDefault="00001442"/>
    <w:p w14:paraId="46E03BB4" w14:textId="77777777" w:rsidR="00001442" w:rsidRDefault="00001442"/>
    <w:p w14:paraId="173AB198" w14:textId="77777777" w:rsidR="00001442" w:rsidRDefault="00001442"/>
    <w:p w14:paraId="5C05880B" w14:textId="77777777" w:rsidR="00001442" w:rsidRDefault="00001442"/>
    <w:p w14:paraId="638C541A" w14:textId="77777777" w:rsidR="00001442" w:rsidRDefault="00001442"/>
    <w:p w14:paraId="5FD529DB" w14:textId="77777777" w:rsidR="00001442" w:rsidRDefault="00001442"/>
    <w:p w14:paraId="7A943E3C" w14:textId="77777777" w:rsidR="00001442" w:rsidRDefault="00001442"/>
    <w:p w14:paraId="281C836C" w14:textId="77777777" w:rsidR="00001442" w:rsidRDefault="00001442"/>
    <w:p w14:paraId="07A7DD25" w14:textId="77777777" w:rsidR="00001442" w:rsidRDefault="00001442"/>
    <w:p w14:paraId="79EBB4B0" w14:textId="77777777" w:rsidR="00001442" w:rsidRDefault="00001442"/>
    <w:p w14:paraId="57D9EA2D" w14:textId="77777777" w:rsidR="00001442" w:rsidRDefault="00001442"/>
    <w:p w14:paraId="4C240F08" w14:textId="77777777" w:rsidR="00001442" w:rsidRDefault="00001442"/>
    <w:p w14:paraId="25DF62BB" w14:textId="77777777" w:rsidR="00001442" w:rsidRDefault="00001442"/>
    <w:p w14:paraId="4DF5A875" w14:textId="77777777" w:rsidR="00001442" w:rsidRDefault="00001442"/>
    <w:p w14:paraId="5F025F97" w14:textId="77777777" w:rsidR="001A68AF" w:rsidRPr="00001442" w:rsidRDefault="00000000">
      <w:pPr>
        <w:pStyle w:val="Heading2"/>
        <w:rPr>
          <w:color w:val="auto"/>
        </w:rPr>
      </w:pPr>
      <w:r w:rsidRPr="00001442">
        <w:rPr>
          <w:color w:val="auto"/>
        </w:rPr>
        <w:lastRenderedPageBreak/>
        <w:t>Module Name :- Cars</w:t>
      </w:r>
    </w:p>
    <w:p w14:paraId="791A06AF" w14:textId="77777777" w:rsidR="001A68AF" w:rsidRDefault="00000000">
      <w:pPr>
        <w:pStyle w:val="Heading3"/>
      </w:pPr>
      <w:r>
        <w:t>Test Plan Identifier</w:t>
      </w:r>
    </w:p>
    <w:p w14:paraId="767F57D0" w14:textId="77777777" w:rsidR="001A68AF" w:rsidRDefault="00000000">
      <w:r>
        <w:t>TC-PHP-Cars-v1</w:t>
      </w:r>
    </w:p>
    <w:p w14:paraId="0E58CAAA" w14:textId="77777777" w:rsidR="001A68AF" w:rsidRDefault="00000000">
      <w:pPr>
        <w:pStyle w:val="Heading3"/>
      </w:pPr>
      <w:r>
        <w:t>Introduction</w:t>
      </w:r>
    </w:p>
    <w:p w14:paraId="7F639839" w14:textId="77777777" w:rsidR="001A68AF" w:rsidRDefault="00000000">
      <w:r>
        <w:t>This plan validates the Cars module search and results.</w:t>
      </w:r>
    </w:p>
    <w:p w14:paraId="2AD3B2F4" w14:textId="77777777" w:rsidR="001A68AF" w:rsidRDefault="00000000">
      <w:pPr>
        <w:pStyle w:val="Heading3"/>
      </w:pPr>
      <w:r>
        <w:t>Test Items</w:t>
      </w:r>
    </w:p>
    <w:p w14:paraId="1684F204" w14:textId="77777777" w:rsidR="001A68AF" w:rsidRDefault="00000000">
      <w:r>
        <w:t>- Pickup/drop location</w:t>
      </w:r>
    </w:p>
    <w:p w14:paraId="05453FD9" w14:textId="77777777" w:rsidR="001A68AF" w:rsidRDefault="00000000">
      <w:r>
        <w:t>- Date selection</w:t>
      </w:r>
    </w:p>
    <w:p w14:paraId="4CAF2ABE" w14:textId="77777777" w:rsidR="001A68AF" w:rsidRDefault="00000000">
      <w:r>
        <w:t>- Car type filter</w:t>
      </w:r>
    </w:p>
    <w:p w14:paraId="77079CBA" w14:textId="77777777" w:rsidR="001A68AF" w:rsidRDefault="00000000">
      <w:r>
        <w:t>- Results list</w:t>
      </w:r>
    </w:p>
    <w:p w14:paraId="7A148660" w14:textId="77777777" w:rsidR="001A68AF" w:rsidRDefault="00000000">
      <w:pPr>
        <w:pStyle w:val="Heading3"/>
      </w:pPr>
      <w:r>
        <w:t>Features to be Tested</w:t>
      </w:r>
    </w:p>
    <w:p w14:paraId="007405FE" w14:textId="77777777" w:rsidR="001A68AF" w:rsidRDefault="00000000">
      <w:r>
        <w:t>- Valid search shows cars</w:t>
      </w:r>
    </w:p>
    <w:p w14:paraId="7E169126" w14:textId="77777777" w:rsidR="001A68AF" w:rsidRDefault="00000000">
      <w:r>
        <w:t>- Filter by car type works</w:t>
      </w:r>
    </w:p>
    <w:p w14:paraId="42CB61A1" w14:textId="77777777" w:rsidR="001A68AF" w:rsidRDefault="00000000">
      <w:r>
        <w:t>- Car details page opens</w:t>
      </w:r>
    </w:p>
    <w:p w14:paraId="0F6D486A" w14:textId="77777777" w:rsidR="001A68AF" w:rsidRDefault="00000000">
      <w:pPr>
        <w:pStyle w:val="Heading3"/>
      </w:pPr>
      <w:r>
        <w:t>Features Not to be Tested</w:t>
      </w:r>
    </w:p>
    <w:p w14:paraId="6E7FC5B3" w14:textId="77777777" w:rsidR="001A68AF" w:rsidRDefault="00000000">
      <w:r>
        <w:t>- Backend car provider system</w:t>
      </w:r>
    </w:p>
    <w:p w14:paraId="36D050E6" w14:textId="77777777" w:rsidR="001A68AF" w:rsidRDefault="00000000">
      <w:pPr>
        <w:pStyle w:val="Heading3"/>
      </w:pPr>
      <w:r>
        <w:t>Approach</w:t>
      </w:r>
    </w:p>
    <w:p w14:paraId="70BC5E8B" w14:textId="77777777" w:rsidR="001A68AF" w:rsidRDefault="00000000">
      <w:r>
        <w:t>Manual functional testing</w:t>
      </w:r>
    </w:p>
    <w:p w14:paraId="0583F648" w14:textId="77777777" w:rsidR="001A68AF" w:rsidRDefault="00000000">
      <w:pPr>
        <w:pStyle w:val="Heading3"/>
      </w:pPr>
      <w:r>
        <w:t>Pass/Fail Criteria</w:t>
      </w:r>
    </w:p>
    <w:p w14:paraId="328BDE55" w14:textId="77777777" w:rsidR="001A68AF" w:rsidRDefault="00000000">
      <w:r>
        <w:t>Pass: Cars displayed correctly; Fail: Errors</w:t>
      </w:r>
    </w:p>
    <w:p w14:paraId="3ADD22DE" w14:textId="77777777" w:rsidR="001A68AF" w:rsidRDefault="00000000">
      <w:pPr>
        <w:pStyle w:val="Heading3"/>
      </w:pPr>
      <w:r>
        <w:t>Suspension/Resumption</w:t>
      </w:r>
    </w:p>
    <w:p w14:paraId="508F7D22" w14:textId="77777777" w:rsidR="001A68AF" w:rsidRDefault="00000000">
      <w:r>
        <w:t>NA</w:t>
      </w:r>
    </w:p>
    <w:p w14:paraId="2BC05D11" w14:textId="77777777" w:rsidR="001A68AF" w:rsidRDefault="00000000">
      <w:pPr>
        <w:pStyle w:val="Heading3"/>
      </w:pPr>
      <w:r>
        <w:t>Deliverables</w:t>
      </w:r>
    </w:p>
    <w:p w14:paraId="0DBF153E" w14:textId="77777777" w:rsidR="001A68AF" w:rsidRDefault="00000000">
      <w:r>
        <w:t>- Plan</w:t>
      </w:r>
    </w:p>
    <w:p w14:paraId="769EAA9C" w14:textId="77777777" w:rsidR="001A68AF" w:rsidRDefault="00000000">
      <w:r>
        <w:t>- Test Cases</w:t>
      </w:r>
    </w:p>
    <w:p w14:paraId="400420A0" w14:textId="77777777" w:rsidR="001A68AF" w:rsidRDefault="00000000">
      <w:r>
        <w:t>- Reports</w:t>
      </w:r>
    </w:p>
    <w:p w14:paraId="79648100" w14:textId="77777777" w:rsidR="001A68AF" w:rsidRDefault="00000000">
      <w:pPr>
        <w:pStyle w:val="Heading3"/>
      </w:pPr>
      <w:r>
        <w:t>Environmental Needs</w:t>
      </w:r>
    </w:p>
    <w:p w14:paraId="1FB5C5E7" w14:textId="77777777" w:rsidR="001A68AF" w:rsidRDefault="00000000">
      <w:r>
        <w:t>- Windows 10/11</w:t>
      </w:r>
    </w:p>
    <w:p w14:paraId="1B75EDC9" w14:textId="77777777" w:rsidR="001A68AF" w:rsidRDefault="00000000">
      <w:r>
        <w:t>- Chrome/Firefox</w:t>
      </w:r>
    </w:p>
    <w:p w14:paraId="162FFAB5" w14:textId="77777777" w:rsidR="001A68AF" w:rsidRDefault="00000000">
      <w:pPr>
        <w:pStyle w:val="Heading3"/>
      </w:pPr>
      <w:r>
        <w:lastRenderedPageBreak/>
        <w:t>Responsibilities</w:t>
      </w:r>
    </w:p>
    <w:p w14:paraId="49B1BE8E" w14:textId="448A9E34" w:rsidR="001A68AF" w:rsidRDefault="00000000">
      <w:r>
        <w:t xml:space="preserve">- Test Lead: </w:t>
      </w:r>
      <w:r w:rsidR="00FE6733">
        <w:t>Vaishali Sonanis</w:t>
      </w:r>
    </w:p>
    <w:p w14:paraId="42E82E65" w14:textId="64B3DC5E" w:rsidR="001A68AF" w:rsidRDefault="00000000">
      <w:r>
        <w:t xml:space="preserve">- Tester: </w:t>
      </w:r>
      <w:r w:rsidR="00FE6733">
        <w:t>Srihari</w:t>
      </w:r>
    </w:p>
    <w:p w14:paraId="6048A63E" w14:textId="2663042B" w:rsidR="001A68AF" w:rsidRDefault="00000000">
      <w:r>
        <w:t xml:space="preserve">- Developer: </w:t>
      </w:r>
      <w:r w:rsidR="00FE6733">
        <w:t>Praveen</w:t>
      </w:r>
    </w:p>
    <w:p w14:paraId="636A5A33" w14:textId="77777777" w:rsidR="00001442" w:rsidRDefault="00001442"/>
    <w:p w14:paraId="360AEE1F" w14:textId="77777777" w:rsidR="00001442" w:rsidRDefault="00001442"/>
    <w:p w14:paraId="1B2C33A6" w14:textId="77777777" w:rsidR="00001442" w:rsidRDefault="00001442"/>
    <w:p w14:paraId="12EF5A73" w14:textId="77777777" w:rsidR="00001442" w:rsidRDefault="00001442"/>
    <w:p w14:paraId="1EEA16A2" w14:textId="77777777" w:rsidR="00001442" w:rsidRDefault="00001442"/>
    <w:p w14:paraId="7A0619A5" w14:textId="77777777" w:rsidR="00001442" w:rsidRDefault="00001442"/>
    <w:p w14:paraId="077F11BE" w14:textId="77777777" w:rsidR="00001442" w:rsidRDefault="00001442"/>
    <w:p w14:paraId="7991D6C7" w14:textId="77777777" w:rsidR="00001442" w:rsidRDefault="00001442"/>
    <w:p w14:paraId="1BE09AC1" w14:textId="77777777" w:rsidR="00001442" w:rsidRDefault="00001442"/>
    <w:p w14:paraId="42431B64" w14:textId="77777777" w:rsidR="00001442" w:rsidRDefault="00001442"/>
    <w:p w14:paraId="49FE120A" w14:textId="77777777" w:rsidR="00001442" w:rsidRDefault="00001442"/>
    <w:p w14:paraId="2890FECE" w14:textId="77777777" w:rsidR="00001442" w:rsidRDefault="00001442"/>
    <w:p w14:paraId="5D405555" w14:textId="77777777" w:rsidR="00001442" w:rsidRDefault="00001442"/>
    <w:p w14:paraId="60B6A29E" w14:textId="77777777" w:rsidR="00001442" w:rsidRDefault="00001442"/>
    <w:p w14:paraId="09A5CD55" w14:textId="77777777" w:rsidR="00001442" w:rsidRDefault="00001442"/>
    <w:p w14:paraId="278DA498" w14:textId="77777777" w:rsidR="00001442" w:rsidRDefault="00001442"/>
    <w:p w14:paraId="3D419158" w14:textId="77777777" w:rsidR="00001442" w:rsidRDefault="00001442"/>
    <w:p w14:paraId="0278DE1D" w14:textId="77777777" w:rsidR="00001442" w:rsidRDefault="00001442"/>
    <w:p w14:paraId="474BA955" w14:textId="77777777" w:rsidR="00001442" w:rsidRDefault="00001442"/>
    <w:p w14:paraId="2D578E58" w14:textId="77777777" w:rsidR="00001442" w:rsidRDefault="00001442"/>
    <w:p w14:paraId="7EC56E4D" w14:textId="77777777" w:rsidR="00001442" w:rsidRDefault="00001442"/>
    <w:p w14:paraId="747992AE" w14:textId="77777777" w:rsidR="00001442" w:rsidRDefault="00001442"/>
    <w:p w14:paraId="5E1E7249" w14:textId="77777777" w:rsidR="001A68AF" w:rsidRPr="00001442" w:rsidRDefault="00000000">
      <w:pPr>
        <w:pStyle w:val="Heading2"/>
        <w:rPr>
          <w:color w:val="auto"/>
        </w:rPr>
      </w:pPr>
      <w:r w:rsidRPr="00001442">
        <w:rPr>
          <w:color w:val="auto"/>
        </w:rPr>
        <w:lastRenderedPageBreak/>
        <w:t>Module Name :- Payments</w:t>
      </w:r>
    </w:p>
    <w:p w14:paraId="51134B96" w14:textId="77777777" w:rsidR="001A68AF" w:rsidRDefault="00000000">
      <w:pPr>
        <w:pStyle w:val="Heading3"/>
      </w:pPr>
      <w:r>
        <w:t>Test Plan Identifier</w:t>
      </w:r>
    </w:p>
    <w:p w14:paraId="6C479700" w14:textId="77777777" w:rsidR="001A68AF" w:rsidRDefault="00000000">
      <w:r>
        <w:t>TC-PHP-Payments-v1</w:t>
      </w:r>
    </w:p>
    <w:p w14:paraId="1178CF38" w14:textId="77777777" w:rsidR="001A68AF" w:rsidRDefault="00000000">
      <w:pPr>
        <w:pStyle w:val="Heading3"/>
      </w:pPr>
      <w:r>
        <w:t>Introduction</w:t>
      </w:r>
    </w:p>
    <w:p w14:paraId="62B24054" w14:textId="77777777" w:rsidR="001A68AF" w:rsidRDefault="00000000">
      <w:r>
        <w:t>This plan validates the Payment module including PayPal, Stripe, and error handling.</w:t>
      </w:r>
    </w:p>
    <w:p w14:paraId="6B5ABE10" w14:textId="77777777" w:rsidR="001A68AF" w:rsidRDefault="00000000">
      <w:pPr>
        <w:pStyle w:val="Heading3"/>
      </w:pPr>
      <w:r>
        <w:t>Test Items</w:t>
      </w:r>
    </w:p>
    <w:p w14:paraId="133A6D11" w14:textId="77777777" w:rsidR="001A68AF" w:rsidRDefault="00000000">
      <w:r>
        <w:t>- Payment method selection</w:t>
      </w:r>
    </w:p>
    <w:p w14:paraId="4376E564" w14:textId="77777777" w:rsidR="001A68AF" w:rsidRDefault="00000000">
      <w:r>
        <w:t>- Payment details entry</w:t>
      </w:r>
    </w:p>
    <w:p w14:paraId="434AFA5B" w14:textId="77777777" w:rsidR="001A68AF" w:rsidRDefault="00000000">
      <w:r>
        <w:t>- Confirm booking/payment button</w:t>
      </w:r>
    </w:p>
    <w:p w14:paraId="2E734469" w14:textId="77777777" w:rsidR="001A68AF" w:rsidRDefault="00000000">
      <w:pPr>
        <w:pStyle w:val="Heading3"/>
      </w:pPr>
      <w:r>
        <w:t>Features to be Tested</w:t>
      </w:r>
    </w:p>
    <w:p w14:paraId="17143156" w14:textId="77777777" w:rsidR="001A68AF" w:rsidRDefault="00000000">
      <w:r>
        <w:t>- PayPal payment</w:t>
      </w:r>
    </w:p>
    <w:p w14:paraId="7CB564C3" w14:textId="77777777" w:rsidR="001A68AF" w:rsidRDefault="00000000">
      <w:r>
        <w:t>- Stripe payment</w:t>
      </w:r>
    </w:p>
    <w:p w14:paraId="55E799B4" w14:textId="77777777" w:rsidR="001A68AF" w:rsidRDefault="00000000">
      <w:r>
        <w:t>- Invalid payment credentials error</w:t>
      </w:r>
    </w:p>
    <w:p w14:paraId="31007AD0" w14:textId="77777777" w:rsidR="001A68AF" w:rsidRDefault="00000000">
      <w:r>
        <w:t>- Cancel payment flow</w:t>
      </w:r>
    </w:p>
    <w:p w14:paraId="7A745108" w14:textId="77777777" w:rsidR="001A68AF" w:rsidRDefault="00000000">
      <w:r>
        <w:t>- Network failure handling</w:t>
      </w:r>
    </w:p>
    <w:p w14:paraId="5B558715" w14:textId="77777777" w:rsidR="001A68AF" w:rsidRDefault="00000000">
      <w:pPr>
        <w:pStyle w:val="Heading3"/>
      </w:pPr>
      <w:r>
        <w:t>Features Not to be Tested</w:t>
      </w:r>
    </w:p>
    <w:p w14:paraId="7B2C0F1C" w14:textId="77777777" w:rsidR="001A68AF" w:rsidRDefault="00000000">
      <w:r>
        <w:t>- Real payment gateway transaction</w:t>
      </w:r>
    </w:p>
    <w:p w14:paraId="644CA73F" w14:textId="77777777" w:rsidR="001A68AF" w:rsidRDefault="00000000">
      <w:pPr>
        <w:pStyle w:val="Heading3"/>
      </w:pPr>
      <w:r>
        <w:t>Approach</w:t>
      </w:r>
    </w:p>
    <w:p w14:paraId="6BB90250" w14:textId="77777777" w:rsidR="001A68AF" w:rsidRDefault="00000000">
      <w:r>
        <w:t>Manual functional testing</w:t>
      </w:r>
    </w:p>
    <w:p w14:paraId="339A9C84" w14:textId="77777777" w:rsidR="001A68AF" w:rsidRDefault="00000000">
      <w:pPr>
        <w:pStyle w:val="Heading3"/>
      </w:pPr>
      <w:r>
        <w:t>Pass/Fail Criteria</w:t>
      </w:r>
    </w:p>
    <w:p w14:paraId="4D734BB2" w14:textId="77777777" w:rsidR="001A68AF" w:rsidRDefault="00000000">
      <w:r>
        <w:t>Pass: Payment processed or handled correctly; Fail: Errors, no confirmation</w:t>
      </w:r>
    </w:p>
    <w:p w14:paraId="5B2BBA0A" w14:textId="77777777" w:rsidR="001A68AF" w:rsidRDefault="00000000">
      <w:pPr>
        <w:pStyle w:val="Heading3"/>
      </w:pPr>
      <w:r>
        <w:t>Suspension/Resumption</w:t>
      </w:r>
    </w:p>
    <w:p w14:paraId="378CEB53" w14:textId="77777777" w:rsidR="001A68AF" w:rsidRDefault="00000000">
      <w:r>
        <w:t>NA</w:t>
      </w:r>
    </w:p>
    <w:p w14:paraId="342C92E3" w14:textId="77777777" w:rsidR="001A68AF" w:rsidRDefault="00000000">
      <w:pPr>
        <w:pStyle w:val="Heading3"/>
      </w:pPr>
      <w:r>
        <w:t>Deliverables</w:t>
      </w:r>
    </w:p>
    <w:p w14:paraId="2D0BF019" w14:textId="77777777" w:rsidR="001A68AF" w:rsidRDefault="00000000">
      <w:r>
        <w:t>- Plan</w:t>
      </w:r>
    </w:p>
    <w:p w14:paraId="3E06BC8F" w14:textId="77777777" w:rsidR="001A68AF" w:rsidRDefault="00000000">
      <w:r>
        <w:t>- Test Cases</w:t>
      </w:r>
    </w:p>
    <w:p w14:paraId="237C8CBF" w14:textId="77777777" w:rsidR="001A68AF" w:rsidRDefault="00000000">
      <w:r>
        <w:t>- Reports</w:t>
      </w:r>
    </w:p>
    <w:p w14:paraId="7C304A35" w14:textId="77777777" w:rsidR="001A68AF" w:rsidRDefault="00000000">
      <w:pPr>
        <w:pStyle w:val="Heading3"/>
      </w:pPr>
      <w:r>
        <w:t>Environmental Needs</w:t>
      </w:r>
    </w:p>
    <w:p w14:paraId="639BD6C0" w14:textId="77777777" w:rsidR="001A68AF" w:rsidRDefault="00000000">
      <w:r>
        <w:t>- Windows 10/11</w:t>
      </w:r>
    </w:p>
    <w:p w14:paraId="6C8A7B8F" w14:textId="77777777" w:rsidR="001A68AF" w:rsidRDefault="00000000">
      <w:r>
        <w:t>- Chrome/Firefox</w:t>
      </w:r>
    </w:p>
    <w:p w14:paraId="17B307CD" w14:textId="77777777" w:rsidR="001A68AF" w:rsidRDefault="00000000">
      <w:pPr>
        <w:pStyle w:val="Heading3"/>
      </w:pPr>
      <w:r>
        <w:lastRenderedPageBreak/>
        <w:t>Responsibilities</w:t>
      </w:r>
    </w:p>
    <w:p w14:paraId="4A3EF7D9" w14:textId="6FF0F910" w:rsidR="001A68AF" w:rsidRDefault="00000000">
      <w:r>
        <w:t xml:space="preserve">- Test Lead: </w:t>
      </w:r>
      <w:r w:rsidR="00FE6733">
        <w:t>Vaishali Sonanis</w:t>
      </w:r>
    </w:p>
    <w:p w14:paraId="6CB71865" w14:textId="77EA1095" w:rsidR="001A68AF" w:rsidRDefault="00000000">
      <w:r>
        <w:t xml:space="preserve">- Tester: </w:t>
      </w:r>
      <w:r w:rsidR="00FE6733">
        <w:t>Srihari</w:t>
      </w:r>
    </w:p>
    <w:p w14:paraId="472FCF5B" w14:textId="5358AAE8" w:rsidR="001A68AF" w:rsidRDefault="00000000">
      <w:r>
        <w:t xml:space="preserve">- Developer: </w:t>
      </w:r>
      <w:r w:rsidR="00FE6733">
        <w:t>Praveen</w:t>
      </w:r>
    </w:p>
    <w:sectPr w:rsidR="001A68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5656461">
    <w:abstractNumId w:val="8"/>
  </w:num>
  <w:num w:numId="2" w16cid:durableId="1147236384">
    <w:abstractNumId w:val="6"/>
  </w:num>
  <w:num w:numId="3" w16cid:durableId="1569149719">
    <w:abstractNumId w:val="5"/>
  </w:num>
  <w:num w:numId="4" w16cid:durableId="430393423">
    <w:abstractNumId w:val="4"/>
  </w:num>
  <w:num w:numId="5" w16cid:durableId="1975716545">
    <w:abstractNumId w:val="7"/>
  </w:num>
  <w:num w:numId="6" w16cid:durableId="761992626">
    <w:abstractNumId w:val="3"/>
  </w:num>
  <w:num w:numId="7" w16cid:durableId="1483962746">
    <w:abstractNumId w:val="2"/>
  </w:num>
  <w:num w:numId="8" w16cid:durableId="1048408562">
    <w:abstractNumId w:val="1"/>
  </w:num>
  <w:num w:numId="9" w16cid:durableId="711424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442"/>
    <w:rsid w:val="00034616"/>
    <w:rsid w:val="0006063C"/>
    <w:rsid w:val="00145CB3"/>
    <w:rsid w:val="0015074B"/>
    <w:rsid w:val="001A68AF"/>
    <w:rsid w:val="0029639D"/>
    <w:rsid w:val="00326F90"/>
    <w:rsid w:val="00AA1D8D"/>
    <w:rsid w:val="00B47730"/>
    <w:rsid w:val="00CB0664"/>
    <w:rsid w:val="00FC693F"/>
    <w:rsid w:val="00FE67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22E809"/>
  <w14:defaultImageDpi w14:val="300"/>
  <w15:docId w15:val="{038C0997-2B65-483A-8725-AD234EDE4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Srihari Dabbukottu</cp:lastModifiedBy>
  <cp:revision>2</cp:revision>
  <dcterms:created xsi:type="dcterms:W3CDTF">2013-12-23T23:15:00Z</dcterms:created>
  <dcterms:modified xsi:type="dcterms:W3CDTF">2025-08-30T08:08:00Z</dcterms:modified>
  <cp:category/>
</cp:coreProperties>
</file>